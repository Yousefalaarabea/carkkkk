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API Endpoints Summary</w:t>
      </w:r>
    </w:p>
    <w:p>
      <w:pPr>
        <w:pStyle w:val="Heading1"/>
      </w:pPr>
      <w:r>
        <w:t>🔐 Authentication &amp; Users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Method</w:t>
            </w:r>
          </w:p>
        </w:tc>
        <w:tc>
          <w:tcPr>
            <w:tcW w:type="dxa" w:w="1234"/>
          </w:tcPr>
          <w:p>
            <w:r>
              <w:t>Path</w:t>
            </w:r>
          </w:p>
        </w:tc>
        <w:tc>
          <w:tcPr>
            <w:tcW w:type="dxa" w:w="1234"/>
          </w:tcPr>
          <w:p>
            <w:r>
              <w:t>Description</w:t>
            </w:r>
          </w:p>
        </w:tc>
        <w:tc>
          <w:tcPr>
            <w:tcW w:type="dxa" w:w="1234"/>
          </w:tcPr>
          <w:p>
            <w:r>
              <w:t>View/Class</w:t>
            </w:r>
          </w:p>
        </w:tc>
        <w:tc>
          <w:tcPr>
            <w:tcW w:type="dxa" w:w="1234"/>
          </w:tcPr>
          <w:p>
            <w:r>
              <w:t>Auth Required</w:t>
            </w:r>
          </w:p>
        </w:tc>
        <w:tc>
          <w:tcPr>
            <w:tcW w:type="dxa" w:w="1234"/>
          </w:tcPr>
          <w:p>
            <w:r>
              <w:t>Request Params</w:t>
            </w:r>
          </w:p>
        </w:tc>
        <w:tc>
          <w:tcPr>
            <w:tcW w:type="dxa" w:w="1234"/>
          </w:tcPr>
          <w:p>
            <w:r>
              <w:t>Response</w:t>
            </w:r>
          </w:p>
        </w:tc>
      </w:tr>
      <w:tr>
        <w:tc>
          <w:tcPr>
            <w:tcW w:type="dxa" w:w="1234"/>
          </w:tcPr>
          <w:p>
            <w:r>
              <w:t>POST</w:t>
            </w:r>
          </w:p>
        </w:tc>
        <w:tc>
          <w:tcPr>
            <w:tcW w:type="dxa" w:w="1234"/>
          </w:tcPr>
          <w:p>
            <w:r>
              <w:t>/api/register/</w:t>
            </w:r>
          </w:p>
        </w:tc>
        <w:tc>
          <w:tcPr>
            <w:tcW w:type="dxa" w:w="1234"/>
          </w:tcPr>
          <w:p>
            <w:r>
              <w:t>Register a new user</w:t>
            </w:r>
          </w:p>
        </w:tc>
        <w:tc>
          <w:tcPr>
            <w:tcW w:type="dxa" w:w="1234"/>
          </w:tcPr>
          <w:p>
            <w:r>
              <w:t>RegisterView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JSON: email, password, phone_number, first_name, last_name, national_id</w:t>
            </w:r>
          </w:p>
        </w:tc>
        <w:tc>
          <w:tcPr>
            <w:tcW w:type="dxa" w:w="1234"/>
          </w:tcPr>
          <w:p>
            <w:r>
              <w:t>201: user data or errors</w:t>
            </w:r>
          </w:p>
        </w:tc>
      </w:tr>
      <w:tr>
        <w:tc>
          <w:tcPr>
            <w:tcW w:type="dxa" w:w="1234"/>
          </w:tcPr>
          <w:p>
            <w:r>
              <w:t>POST</w:t>
            </w:r>
          </w:p>
        </w:tc>
        <w:tc>
          <w:tcPr>
            <w:tcW w:type="dxa" w:w="1234"/>
          </w:tcPr>
          <w:p>
            <w:r>
              <w:t>/api/login/</w:t>
            </w:r>
          </w:p>
        </w:tc>
        <w:tc>
          <w:tcPr>
            <w:tcW w:type="dxa" w:w="1234"/>
          </w:tcPr>
          <w:p>
            <w:r>
              <w:t>Obtain JWT token</w:t>
            </w:r>
          </w:p>
        </w:tc>
        <w:tc>
          <w:tcPr>
            <w:tcW w:type="dxa" w:w="1234"/>
          </w:tcPr>
          <w:p>
            <w:r>
              <w:t>TokenObtainPairView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JSON: email, password</w:t>
            </w:r>
          </w:p>
        </w:tc>
        <w:tc>
          <w:tcPr>
            <w:tcW w:type="dxa" w:w="1234"/>
          </w:tcPr>
          <w:p>
            <w:r>
              <w:t>200: access/refresh tokens</w:t>
            </w:r>
          </w:p>
        </w:tc>
      </w:tr>
      <w:tr>
        <w:tc>
          <w:tcPr>
            <w:tcW w:type="dxa" w:w="1234"/>
          </w:tcPr>
          <w:p>
            <w:r>
              <w:t>POST</w:t>
            </w:r>
          </w:p>
        </w:tc>
        <w:tc>
          <w:tcPr>
            <w:tcW w:type="dxa" w:w="1234"/>
          </w:tcPr>
          <w:p>
            <w:r>
              <w:t>/api/token/refresh/</w:t>
            </w:r>
          </w:p>
        </w:tc>
        <w:tc>
          <w:tcPr>
            <w:tcW w:type="dxa" w:w="1234"/>
          </w:tcPr>
          <w:p>
            <w:r>
              <w:t>Refresh JWT token</w:t>
            </w:r>
          </w:p>
        </w:tc>
        <w:tc>
          <w:tcPr>
            <w:tcW w:type="dxa" w:w="1234"/>
          </w:tcPr>
          <w:p>
            <w:r>
              <w:t>TokenRefreshView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JSON: refresh token</w:t>
            </w:r>
          </w:p>
        </w:tc>
        <w:tc>
          <w:tcPr>
            <w:tcW w:type="dxa" w:w="1234"/>
          </w:tcPr>
          <w:p>
            <w:r>
              <w:t>200: new access token</w:t>
            </w:r>
          </w:p>
        </w:tc>
      </w:tr>
      <w:tr>
        <w:tc>
          <w:tcPr>
            <w:tcW w:type="dxa" w:w="1234"/>
          </w:tcPr>
          <w:p>
            <w:r>
              <w:t>GET</w:t>
            </w:r>
          </w:p>
        </w:tc>
        <w:tc>
          <w:tcPr>
            <w:tcW w:type="dxa" w:w="1234"/>
          </w:tcPr>
          <w:p>
            <w:r>
              <w:t>/api/users/</w:t>
            </w:r>
          </w:p>
        </w:tc>
        <w:tc>
          <w:tcPr>
            <w:tcW w:type="dxa" w:w="1234"/>
          </w:tcPr>
          <w:p>
            <w:r>
              <w:t>List all users (admin)</w:t>
            </w:r>
          </w:p>
        </w:tc>
        <w:tc>
          <w:tcPr>
            <w:tcW w:type="dxa" w:w="1234"/>
          </w:tcPr>
          <w:p>
            <w:r>
              <w:t>UserViewSet</w:t>
            </w:r>
          </w:p>
        </w:tc>
        <w:tc>
          <w:tcPr>
            <w:tcW w:type="dxa" w:w="1234"/>
          </w:tcPr>
          <w:p>
            <w:r>
              <w:t>Admin Only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200: list of users</w:t>
            </w:r>
          </w:p>
        </w:tc>
      </w:tr>
      <w:tr>
        <w:tc>
          <w:tcPr>
            <w:tcW w:type="dxa" w:w="1234"/>
          </w:tcPr>
          <w:p>
            <w:r>
              <w:t>POST</w:t>
            </w:r>
          </w:p>
        </w:tc>
        <w:tc>
          <w:tcPr>
            <w:tcW w:type="dxa" w:w="1234"/>
          </w:tcPr>
          <w:p>
            <w:r>
              <w:t>/api/users/</w:t>
            </w:r>
          </w:p>
        </w:tc>
        <w:tc>
          <w:tcPr>
            <w:tcW w:type="dxa" w:w="1234"/>
          </w:tcPr>
          <w:p>
            <w:r>
              <w:t>Create user (admin)</w:t>
            </w:r>
          </w:p>
        </w:tc>
        <w:tc>
          <w:tcPr>
            <w:tcW w:type="dxa" w:w="1234"/>
          </w:tcPr>
          <w:p>
            <w:r>
              <w:t>UserViewSet</w:t>
            </w:r>
          </w:p>
        </w:tc>
        <w:tc>
          <w:tcPr>
            <w:tcW w:type="dxa" w:w="1234"/>
          </w:tcPr>
          <w:p>
            <w:r>
              <w:t>Admin Only</w:t>
            </w:r>
          </w:p>
        </w:tc>
        <w:tc>
          <w:tcPr>
            <w:tcW w:type="dxa" w:w="1234"/>
          </w:tcPr>
          <w:p>
            <w:r>
              <w:t>JSON: user fields</w:t>
            </w:r>
          </w:p>
        </w:tc>
        <w:tc>
          <w:tcPr>
            <w:tcW w:type="dxa" w:w="1234"/>
          </w:tcPr>
          <w:p>
            <w:r>
              <w:t>201: user data</w:t>
            </w:r>
          </w:p>
        </w:tc>
      </w:tr>
      <w:tr>
        <w:tc>
          <w:tcPr>
            <w:tcW w:type="dxa" w:w="1234"/>
          </w:tcPr>
          <w:p>
            <w:r>
              <w:t>GET</w:t>
            </w:r>
          </w:p>
        </w:tc>
        <w:tc>
          <w:tcPr>
            <w:tcW w:type="dxa" w:w="1234"/>
          </w:tcPr>
          <w:p>
            <w:r>
              <w:t>/api/users/{id}/</w:t>
            </w:r>
          </w:p>
        </w:tc>
        <w:tc>
          <w:tcPr>
            <w:tcW w:type="dxa" w:w="1234"/>
          </w:tcPr>
          <w:p>
            <w:r>
              <w:t>Retrieve user (admin)</w:t>
            </w:r>
          </w:p>
        </w:tc>
        <w:tc>
          <w:tcPr>
            <w:tcW w:type="dxa" w:w="1234"/>
          </w:tcPr>
          <w:p>
            <w:r>
              <w:t>UserViewSet</w:t>
            </w:r>
          </w:p>
        </w:tc>
        <w:tc>
          <w:tcPr>
            <w:tcW w:type="dxa" w:w="1234"/>
          </w:tcPr>
          <w:p>
            <w:r>
              <w:t>Admin Only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200: user data</w:t>
            </w:r>
          </w:p>
        </w:tc>
      </w:tr>
      <w:tr>
        <w:tc>
          <w:tcPr>
            <w:tcW w:type="dxa" w:w="1234"/>
          </w:tcPr>
          <w:p>
            <w:r>
              <w:t>PUT</w:t>
            </w:r>
          </w:p>
        </w:tc>
        <w:tc>
          <w:tcPr>
            <w:tcW w:type="dxa" w:w="1234"/>
          </w:tcPr>
          <w:p>
            <w:r>
              <w:t>/api/users/{id}/</w:t>
            </w:r>
          </w:p>
        </w:tc>
        <w:tc>
          <w:tcPr>
            <w:tcW w:type="dxa" w:w="1234"/>
          </w:tcPr>
          <w:p>
            <w:r>
              <w:t>Update user (admin)</w:t>
            </w:r>
          </w:p>
        </w:tc>
        <w:tc>
          <w:tcPr>
            <w:tcW w:type="dxa" w:w="1234"/>
          </w:tcPr>
          <w:p>
            <w:r>
              <w:t>UserViewSet</w:t>
            </w:r>
          </w:p>
        </w:tc>
        <w:tc>
          <w:tcPr>
            <w:tcW w:type="dxa" w:w="1234"/>
          </w:tcPr>
          <w:p>
            <w:r>
              <w:t>Admin Only</w:t>
            </w:r>
          </w:p>
        </w:tc>
        <w:tc>
          <w:tcPr>
            <w:tcW w:type="dxa" w:w="1234"/>
          </w:tcPr>
          <w:p>
            <w:r>
              <w:t>JSON: user fields</w:t>
            </w:r>
          </w:p>
        </w:tc>
        <w:tc>
          <w:tcPr>
            <w:tcW w:type="dxa" w:w="1234"/>
          </w:tcPr>
          <w:p>
            <w:r>
              <w:t>200: user data</w:t>
            </w:r>
          </w:p>
        </w:tc>
      </w:tr>
      <w:tr>
        <w:tc>
          <w:tcPr>
            <w:tcW w:type="dxa" w:w="1234"/>
          </w:tcPr>
          <w:p>
            <w:r>
              <w:t>DELETE</w:t>
            </w:r>
          </w:p>
        </w:tc>
        <w:tc>
          <w:tcPr>
            <w:tcW w:type="dxa" w:w="1234"/>
          </w:tcPr>
          <w:p>
            <w:r>
              <w:t>/api/users/{id}/</w:t>
            </w:r>
          </w:p>
        </w:tc>
        <w:tc>
          <w:tcPr>
            <w:tcW w:type="dxa" w:w="1234"/>
          </w:tcPr>
          <w:p>
            <w:r>
              <w:t>Delete user (admin)</w:t>
            </w:r>
          </w:p>
        </w:tc>
        <w:tc>
          <w:tcPr>
            <w:tcW w:type="dxa" w:w="1234"/>
          </w:tcPr>
          <w:p>
            <w:r>
              <w:t>UserViewSet</w:t>
            </w:r>
          </w:p>
        </w:tc>
        <w:tc>
          <w:tcPr>
            <w:tcW w:type="dxa" w:w="1234"/>
          </w:tcPr>
          <w:p>
            <w:r>
              <w:t>Admin Only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204: no content</w:t>
            </w:r>
          </w:p>
        </w:tc>
      </w:tr>
      <w:tr>
        <w:tc>
          <w:tcPr>
            <w:tcW w:type="dxa" w:w="1234"/>
          </w:tcPr>
          <w:p>
            <w:r>
              <w:t>GET/POST/PUT/DELETE</w:t>
            </w:r>
          </w:p>
        </w:tc>
        <w:tc>
          <w:tcPr>
            <w:tcW w:type="dxa" w:w="1234"/>
          </w:tcPr>
          <w:p>
            <w:r>
              <w:t>/api/roles/</w:t>
            </w:r>
          </w:p>
        </w:tc>
        <w:tc>
          <w:tcPr>
            <w:tcW w:type="dxa" w:w="1234"/>
          </w:tcPr>
          <w:p>
            <w:r>
              <w:t>CRUD for roles</w:t>
            </w:r>
          </w:p>
        </w:tc>
        <w:tc>
          <w:tcPr>
            <w:tcW w:type="dxa" w:w="1234"/>
          </w:tcPr>
          <w:p>
            <w:r>
              <w:t>RoleViewSet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JSON: role fields</w:t>
            </w:r>
          </w:p>
        </w:tc>
        <w:tc>
          <w:tcPr>
            <w:tcW w:type="dxa" w:w="1234"/>
          </w:tcPr>
          <w:p>
            <w:r>
              <w:t>200/201/204</w:t>
            </w:r>
          </w:p>
        </w:tc>
      </w:tr>
      <w:tr>
        <w:tc>
          <w:tcPr>
            <w:tcW w:type="dxa" w:w="1234"/>
          </w:tcPr>
          <w:p>
            <w:r>
              <w:t>GET/POST/PUT/DELETE</w:t>
            </w:r>
          </w:p>
        </w:tc>
        <w:tc>
          <w:tcPr>
            <w:tcW w:type="dxa" w:w="1234"/>
          </w:tcPr>
          <w:p>
            <w:r>
              <w:t>/api/user-roles/</w:t>
            </w:r>
          </w:p>
        </w:tc>
        <w:tc>
          <w:tcPr>
            <w:tcW w:type="dxa" w:w="1234"/>
          </w:tcPr>
          <w:p>
            <w:r>
              <w:t>CRUD for user roles</w:t>
            </w:r>
          </w:p>
        </w:tc>
        <w:tc>
          <w:tcPr>
            <w:tcW w:type="dxa" w:w="1234"/>
          </w:tcPr>
          <w:p>
            <w:r>
              <w:t>UserRoleViewSet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JSON: user/role</w:t>
            </w:r>
          </w:p>
        </w:tc>
        <w:tc>
          <w:tcPr>
            <w:tcW w:type="dxa" w:w="1234"/>
          </w:tcPr>
          <w:p>
            <w:r>
              <w:t>200/201/204</w:t>
            </w:r>
          </w:p>
        </w:tc>
      </w:tr>
      <w:tr>
        <w:tc>
          <w:tcPr>
            <w:tcW w:type="dxa" w:w="1234"/>
          </w:tcPr>
          <w:p>
            <w:r>
              <w:t>POST</w:t>
            </w:r>
          </w:p>
        </w:tc>
        <w:tc>
          <w:tcPr>
            <w:tcW w:type="dxa" w:w="1234"/>
          </w:tcPr>
          <w:p>
            <w:r>
              <w:t>/api/assign-roles/</w:t>
            </w:r>
          </w:p>
        </w:tc>
        <w:tc>
          <w:tcPr>
            <w:tcW w:type="dxa" w:w="1234"/>
          </w:tcPr>
          <w:p>
            <w:r>
              <w:t>Assign roles to user</w:t>
            </w:r>
          </w:p>
        </w:tc>
        <w:tc>
          <w:tcPr>
            <w:tcW w:type="dxa" w:w="1234"/>
          </w:tcPr>
          <w:p>
            <w:r>
              <w:t>AssignRolesAPIView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JSON: user_id, role_ids</w:t>
            </w:r>
          </w:p>
        </w:tc>
        <w:tc>
          <w:tcPr>
            <w:tcW w:type="dxa" w:w="1234"/>
          </w:tcPr>
          <w:p>
            <w:r>
              <w:t>200: assigned roles</w:t>
            </w:r>
          </w:p>
        </w:tc>
      </w:tr>
      <w:tr>
        <w:tc>
          <w:tcPr>
            <w:tcW w:type="dxa" w:w="1234"/>
          </w:tcPr>
          <w:p>
            <w:r>
              <w:t>GET</w:t>
            </w:r>
          </w:p>
        </w:tc>
        <w:tc>
          <w:tcPr>
            <w:tcW w:type="dxa" w:w="1234"/>
          </w:tcPr>
          <w:p>
            <w:r>
              <w:t>/api/user-roles/{user_id}/</w:t>
            </w:r>
          </w:p>
        </w:tc>
        <w:tc>
          <w:tcPr>
            <w:tcW w:type="dxa" w:w="1234"/>
          </w:tcPr>
          <w:p>
            <w:r>
              <w:t>Get roles for user</w:t>
            </w:r>
          </w:p>
        </w:tc>
        <w:tc>
          <w:tcPr>
            <w:tcW w:type="dxa" w:w="1234"/>
          </w:tcPr>
          <w:p>
            <w:r>
              <w:t>UserRolesAPIView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200: roles list</w:t>
            </w:r>
          </w:p>
        </w:tc>
      </w:tr>
    </w:tbl>
    <w:p/>
    <w:p>
      <w:pPr>
        <w:pStyle w:val="Heading1"/>
      </w:pPr>
      <w:r>
        <w:t>🚗 Cars Management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Method</w:t>
            </w:r>
          </w:p>
        </w:tc>
        <w:tc>
          <w:tcPr>
            <w:tcW w:type="dxa" w:w="1234"/>
          </w:tcPr>
          <w:p>
            <w:r>
              <w:t>Path</w:t>
            </w:r>
          </w:p>
        </w:tc>
        <w:tc>
          <w:tcPr>
            <w:tcW w:type="dxa" w:w="1234"/>
          </w:tcPr>
          <w:p>
            <w:r>
              <w:t>Description</w:t>
            </w:r>
          </w:p>
        </w:tc>
        <w:tc>
          <w:tcPr>
            <w:tcW w:type="dxa" w:w="1234"/>
          </w:tcPr>
          <w:p>
            <w:r>
              <w:t>View/Class</w:t>
            </w:r>
          </w:p>
        </w:tc>
        <w:tc>
          <w:tcPr>
            <w:tcW w:type="dxa" w:w="1234"/>
          </w:tcPr>
          <w:p>
            <w:r>
              <w:t>Auth Required</w:t>
            </w:r>
          </w:p>
        </w:tc>
        <w:tc>
          <w:tcPr>
            <w:tcW w:type="dxa" w:w="1234"/>
          </w:tcPr>
          <w:p>
            <w:r>
              <w:t>Request Params</w:t>
            </w:r>
          </w:p>
        </w:tc>
        <w:tc>
          <w:tcPr>
            <w:tcW w:type="dxa" w:w="1234"/>
          </w:tcPr>
          <w:p>
            <w:r>
              <w:t>Response</w:t>
            </w:r>
          </w:p>
        </w:tc>
      </w:tr>
      <w:tr>
        <w:tc>
          <w:tcPr>
            <w:tcW w:type="dxa" w:w="1234"/>
          </w:tcPr>
          <w:p>
            <w:r>
              <w:t>GET</w:t>
            </w:r>
          </w:p>
        </w:tc>
        <w:tc>
          <w:tcPr>
            <w:tcW w:type="dxa" w:w="1234"/>
          </w:tcPr>
          <w:p>
            <w:r>
              <w:t>/api/cars/</w:t>
            </w:r>
          </w:p>
        </w:tc>
        <w:tc>
          <w:tcPr>
            <w:tcW w:type="dxa" w:w="1234"/>
          </w:tcPr>
          <w:p>
            <w:r>
              <w:t>List all cars</w:t>
            </w:r>
          </w:p>
        </w:tc>
        <w:tc>
          <w:tcPr>
            <w:tcW w:type="dxa" w:w="1234"/>
          </w:tcPr>
          <w:p>
            <w:r>
              <w:t>CarViewSet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200: cars list</w:t>
            </w:r>
          </w:p>
        </w:tc>
      </w:tr>
      <w:tr>
        <w:tc>
          <w:tcPr>
            <w:tcW w:type="dxa" w:w="1234"/>
          </w:tcPr>
          <w:p>
            <w:r>
              <w:t>POST</w:t>
            </w:r>
          </w:p>
        </w:tc>
        <w:tc>
          <w:tcPr>
            <w:tcW w:type="dxa" w:w="1234"/>
          </w:tcPr>
          <w:p>
            <w:r>
              <w:t>/api/cars/</w:t>
            </w:r>
          </w:p>
        </w:tc>
        <w:tc>
          <w:tcPr>
            <w:tcW w:type="dxa" w:w="1234"/>
          </w:tcPr>
          <w:p>
            <w:r>
              <w:t>Create a car</w:t>
            </w:r>
          </w:p>
        </w:tc>
        <w:tc>
          <w:tcPr>
            <w:tcW w:type="dxa" w:w="1234"/>
          </w:tcPr>
          <w:p>
            <w:r>
              <w:t>CarViewSet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JSON: car fields</w:t>
            </w:r>
          </w:p>
        </w:tc>
        <w:tc>
          <w:tcPr>
            <w:tcW w:type="dxa" w:w="1234"/>
          </w:tcPr>
          <w:p>
            <w:r>
              <w:t>201: car data</w:t>
            </w:r>
          </w:p>
        </w:tc>
      </w:tr>
      <w:tr>
        <w:tc>
          <w:tcPr>
            <w:tcW w:type="dxa" w:w="1234"/>
          </w:tcPr>
          <w:p>
            <w:r>
              <w:t>GET</w:t>
            </w:r>
          </w:p>
        </w:tc>
        <w:tc>
          <w:tcPr>
            <w:tcW w:type="dxa" w:w="1234"/>
          </w:tcPr>
          <w:p>
            <w:r>
              <w:t>/api/cars/{id}/</w:t>
            </w:r>
          </w:p>
        </w:tc>
        <w:tc>
          <w:tcPr>
            <w:tcW w:type="dxa" w:w="1234"/>
          </w:tcPr>
          <w:p>
            <w:r>
              <w:t>Retrieve car</w:t>
            </w:r>
          </w:p>
        </w:tc>
        <w:tc>
          <w:tcPr>
            <w:tcW w:type="dxa" w:w="1234"/>
          </w:tcPr>
          <w:p>
            <w:r>
              <w:t>CarViewSet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200: car data</w:t>
            </w:r>
          </w:p>
        </w:tc>
      </w:tr>
      <w:tr>
        <w:tc>
          <w:tcPr>
            <w:tcW w:type="dxa" w:w="1234"/>
          </w:tcPr>
          <w:p>
            <w:r>
              <w:t>PUT</w:t>
            </w:r>
          </w:p>
        </w:tc>
        <w:tc>
          <w:tcPr>
            <w:tcW w:type="dxa" w:w="1234"/>
          </w:tcPr>
          <w:p>
            <w:r>
              <w:t>/api/cars/{id}/</w:t>
            </w:r>
          </w:p>
        </w:tc>
        <w:tc>
          <w:tcPr>
            <w:tcW w:type="dxa" w:w="1234"/>
          </w:tcPr>
          <w:p>
            <w:r>
              <w:t>Update car</w:t>
            </w:r>
          </w:p>
        </w:tc>
        <w:tc>
          <w:tcPr>
            <w:tcW w:type="dxa" w:w="1234"/>
          </w:tcPr>
          <w:p>
            <w:r>
              <w:t>CarViewSet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JSON: car fields</w:t>
            </w:r>
          </w:p>
        </w:tc>
        <w:tc>
          <w:tcPr>
            <w:tcW w:type="dxa" w:w="1234"/>
          </w:tcPr>
          <w:p>
            <w:r>
              <w:t>200: car data</w:t>
            </w:r>
          </w:p>
        </w:tc>
      </w:tr>
      <w:tr>
        <w:tc>
          <w:tcPr>
            <w:tcW w:type="dxa" w:w="1234"/>
          </w:tcPr>
          <w:p>
            <w:r>
              <w:t>DELETE</w:t>
            </w:r>
          </w:p>
        </w:tc>
        <w:tc>
          <w:tcPr>
            <w:tcW w:type="dxa" w:w="1234"/>
          </w:tcPr>
          <w:p>
            <w:r>
              <w:t>/api/cars/{id}/</w:t>
            </w:r>
          </w:p>
        </w:tc>
        <w:tc>
          <w:tcPr>
            <w:tcW w:type="dxa" w:w="1234"/>
          </w:tcPr>
          <w:p>
            <w:r>
              <w:t>Delete car</w:t>
            </w:r>
          </w:p>
        </w:tc>
        <w:tc>
          <w:tcPr>
            <w:tcW w:type="dxa" w:w="1234"/>
          </w:tcPr>
          <w:p>
            <w:r>
              <w:t>CarViewSet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204: no content</w:t>
            </w:r>
          </w:p>
        </w:tc>
      </w:tr>
      <w:tr>
        <w:tc>
          <w:tcPr>
            <w:tcW w:type="dxa" w:w="1234"/>
          </w:tcPr>
          <w:p>
            <w:r>
              <w:t>GET</w:t>
            </w:r>
          </w:p>
        </w:tc>
        <w:tc>
          <w:tcPr>
            <w:tcW w:type="dxa" w:w="1234"/>
          </w:tcPr>
          <w:p>
            <w:r>
              <w:t>/api/my-cars/</w:t>
            </w:r>
          </w:p>
        </w:tc>
        <w:tc>
          <w:tcPr>
            <w:tcW w:type="dxa" w:w="1234"/>
          </w:tcPr>
          <w:p>
            <w:r>
              <w:t>List cars owned by user</w:t>
            </w:r>
          </w:p>
        </w:tc>
        <w:tc>
          <w:tcPr>
            <w:tcW w:type="dxa" w:w="1234"/>
          </w:tcPr>
          <w:p>
            <w:r>
              <w:t>MyCarsView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200: cars list</w:t>
            </w:r>
          </w:p>
        </w:tc>
      </w:tr>
      <w:tr>
        <w:tc>
          <w:tcPr>
            <w:tcW w:type="dxa" w:w="1234"/>
          </w:tcPr>
          <w:p>
            <w:r>
              <w:t>GET/POST/PUT/DELETE</w:t>
            </w:r>
          </w:p>
        </w:tc>
        <w:tc>
          <w:tcPr>
            <w:tcW w:type="dxa" w:w="1234"/>
          </w:tcPr>
          <w:p>
            <w:r>
              <w:t>/api/car-rental-options/</w:t>
            </w:r>
          </w:p>
        </w:tc>
        <w:tc>
          <w:tcPr>
            <w:tcW w:type="dxa" w:w="1234"/>
          </w:tcPr>
          <w:p>
            <w:r>
              <w:t>CRUD for rental options</w:t>
            </w:r>
          </w:p>
        </w:tc>
        <w:tc>
          <w:tcPr>
            <w:tcW w:type="dxa" w:w="1234"/>
          </w:tcPr>
          <w:p>
            <w:r>
              <w:t>CarRentalOptionsViewSet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JSON: rental options</w:t>
            </w:r>
          </w:p>
        </w:tc>
        <w:tc>
          <w:tcPr>
            <w:tcW w:type="dxa" w:w="1234"/>
          </w:tcPr>
          <w:p>
            <w:r>
              <w:t>200/201/204</w:t>
            </w:r>
          </w:p>
        </w:tc>
      </w:tr>
      <w:tr>
        <w:tc>
          <w:tcPr>
            <w:tcW w:type="dxa" w:w="1234"/>
          </w:tcPr>
          <w:p>
            <w:r>
              <w:t>PATCH</w:t>
            </w:r>
          </w:p>
        </w:tc>
        <w:tc>
          <w:tcPr>
            <w:tcW w:type="dxa" w:w="1234"/>
          </w:tcPr>
          <w:p>
            <w:r>
              <w:t>/api/car-rental-options/by-car/{car_id}/</w:t>
            </w:r>
          </w:p>
        </w:tc>
        <w:tc>
          <w:tcPr>
            <w:tcW w:type="dxa" w:w="1234"/>
          </w:tcPr>
          <w:p>
            <w:r>
              <w:t>Update by car id</w:t>
            </w:r>
          </w:p>
        </w:tc>
        <w:tc>
          <w:tcPr>
            <w:tcW w:type="dxa" w:w="1234"/>
          </w:tcPr>
          <w:p>
            <w:r>
              <w:t>CarRentalOptionsViewSet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JSON: fields</w:t>
            </w:r>
          </w:p>
        </w:tc>
        <w:tc>
          <w:tcPr>
            <w:tcW w:type="dxa" w:w="1234"/>
          </w:tcPr>
          <w:p>
            <w:r>
              <w:t>200: updated data</w:t>
            </w:r>
          </w:p>
        </w:tc>
      </w:tr>
      <w:tr>
        <w:tc>
          <w:tcPr>
            <w:tcW w:type="dxa" w:w="1234"/>
          </w:tcPr>
          <w:p>
            <w:r>
              <w:t>GET/POST/PUT/DELETE</w:t>
            </w:r>
          </w:p>
        </w:tc>
        <w:tc>
          <w:tcPr>
            <w:tcW w:type="dxa" w:w="1234"/>
          </w:tcPr>
          <w:p>
            <w:r>
              <w:t>/api/car-usage-policy/</w:t>
            </w:r>
          </w:p>
        </w:tc>
        <w:tc>
          <w:tcPr>
            <w:tcW w:type="dxa" w:w="1234"/>
          </w:tcPr>
          <w:p>
            <w:r>
              <w:t>CRUD for usage policy</w:t>
            </w:r>
          </w:p>
        </w:tc>
        <w:tc>
          <w:tcPr>
            <w:tcW w:type="dxa" w:w="1234"/>
          </w:tcPr>
          <w:p>
            <w:r>
              <w:t>CarUsagePolicyViewSet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JSON: usage policy</w:t>
            </w:r>
          </w:p>
        </w:tc>
        <w:tc>
          <w:tcPr>
            <w:tcW w:type="dxa" w:w="1234"/>
          </w:tcPr>
          <w:p>
            <w:r>
              <w:t>200/201/204</w:t>
            </w:r>
          </w:p>
        </w:tc>
      </w:tr>
      <w:tr>
        <w:tc>
          <w:tcPr>
            <w:tcW w:type="dxa" w:w="1234"/>
          </w:tcPr>
          <w:p>
            <w:r>
              <w:t>PATCH</w:t>
            </w:r>
          </w:p>
        </w:tc>
        <w:tc>
          <w:tcPr>
            <w:tcW w:type="dxa" w:w="1234"/>
          </w:tcPr>
          <w:p>
            <w:r>
              <w:t>/api/car-usage-policy/by-car/{car_id}/</w:t>
            </w:r>
          </w:p>
        </w:tc>
        <w:tc>
          <w:tcPr>
            <w:tcW w:type="dxa" w:w="1234"/>
          </w:tcPr>
          <w:p>
            <w:r>
              <w:t>Update by car id</w:t>
            </w:r>
          </w:p>
        </w:tc>
        <w:tc>
          <w:tcPr>
            <w:tcW w:type="dxa" w:w="1234"/>
          </w:tcPr>
          <w:p>
            <w:r>
              <w:t>CarUsagePolicyViewSet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JSON: fields</w:t>
            </w:r>
          </w:p>
        </w:tc>
        <w:tc>
          <w:tcPr>
            <w:tcW w:type="dxa" w:w="1234"/>
          </w:tcPr>
          <w:p>
            <w:r>
              <w:t>200: updated data</w:t>
            </w:r>
          </w:p>
        </w:tc>
      </w:tr>
      <w:tr>
        <w:tc>
          <w:tcPr>
            <w:tcW w:type="dxa" w:w="1234"/>
          </w:tcPr>
          <w:p>
            <w:r>
              <w:t>GET/POST/PUT/DELETE</w:t>
            </w:r>
          </w:p>
        </w:tc>
        <w:tc>
          <w:tcPr>
            <w:tcW w:type="dxa" w:w="1234"/>
          </w:tcPr>
          <w:p>
            <w:r>
              <w:t>/api/car-stats/</w:t>
            </w:r>
          </w:p>
        </w:tc>
        <w:tc>
          <w:tcPr>
            <w:tcW w:type="dxa" w:w="1234"/>
          </w:tcPr>
          <w:p>
            <w:r>
              <w:t>CRUD for car stats</w:t>
            </w:r>
          </w:p>
        </w:tc>
        <w:tc>
          <w:tcPr>
            <w:tcW w:type="dxa" w:w="1234"/>
          </w:tcPr>
          <w:p>
            <w:r>
              <w:t>CarStatsViewSet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JSON: stats</w:t>
            </w:r>
          </w:p>
        </w:tc>
        <w:tc>
          <w:tcPr>
            <w:tcW w:type="dxa" w:w="1234"/>
          </w:tcPr>
          <w:p>
            <w:r>
              <w:t>200/201/204</w:t>
            </w:r>
          </w:p>
        </w:tc>
      </w:tr>
      <w:tr>
        <w:tc>
          <w:tcPr>
            <w:tcW w:type="dxa" w:w="1234"/>
          </w:tcPr>
          <w:p>
            <w:r>
              <w:t>PATCH</w:t>
            </w:r>
          </w:p>
        </w:tc>
        <w:tc>
          <w:tcPr>
            <w:tcW w:type="dxa" w:w="1234"/>
          </w:tcPr>
          <w:p>
            <w:r>
              <w:t>/api/car-stats/by-car/{car_id}/</w:t>
            </w:r>
          </w:p>
        </w:tc>
        <w:tc>
          <w:tcPr>
            <w:tcW w:type="dxa" w:w="1234"/>
          </w:tcPr>
          <w:p>
            <w:r>
              <w:t>Update by car id</w:t>
            </w:r>
          </w:p>
        </w:tc>
        <w:tc>
          <w:tcPr>
            <w:tcW w:type="dxa" w:w="1234"/>
          </w:tcPr>
          <w:p>
            <w:r>
              <w:t>CarStatsViewSet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JSON: fields</w:t>
            </w:r>
          </w:p>
        </w:tc>
        <w:tc>
          <w:tcPr>
            <w:tcW w:type="dxa" w:w="1234"/>
          </w:tcPr>
          <w:p>
            <w:r>
              <w:t>200: updated data</w:t>
            </w:r>
          </w:p>
        </w:tc>
      </w:tr>
      <w:tr>
        <w:tc>
          <w:tcPr>
            <w:tcW w:type="dxa" w:w="1234"/>
          </w:tcPr>
          <w:p>
            <w:r>
              <w:t>GET</w:t>
            </w:r>
          </w:p>
        </w:tc>
        <w:tc>
          <w:tcPr>
            <w:tcW w:type="dxa" w:w="1234"/>
          </w:tcPr>
          <w:p>
            <w:r>
              <w:t>/api/car-stats/by-car/{car_id}/</w:t>
            </w:r>
          </w:p>
        </w:tc>
        <w:tc>
          <w:tcPr>
            <w:tcW w:type="dxa" w:w="1234"/>
          </w:tcPr>
          <w:p>
            <w:r>
              <w:t>Get stats by car id</w:t>
            </w:r>
          </w:p>
        </w:tc>
        <w:tc>
          <w:tcPr>
            <w:tcW w:type="dxa" w:w="1234"/>
          </w:tcPr>
          <w:p>
            <w:r>
              <w:t>CarStatsViewSet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200: stats data</w:t>
            </w:r>
          </w:p>
        </w:tc>
      </w:tr>
      <w:tr>
        <w:tc>
          <w:tcPr>
            <w:tcW w:type="dxa" w:w="1234"/>
          </w:tcPr>
          <w:p>
            <w:r>
              <w:t>GET</w:t>
            </w:r>
          </w:p>
        </w:tc>
        <w:tc>
          <w:tcPr>
            <w:tcW w:type="dxa" w:w="1234"/>
          </w:tcPr>
          <w:p>
            <w:r>
              <w:t>/api/car-stats/summary/</w:t>
            </w:r>
          </w:p>
        </w:tc>
        <w:tc>
          <w:tcPr>
            <w:tcW w:type="dxa" w:w="1234"/>
          </w:tcPr>
          <w:p>
            <w:r>
              <w:t>Get summary stats</w:t>
            </w:r>
          </w:p>
        </w:tc>
        <w:tc>
          <w:tcPr>
            <w:tcW w:type="dxa" w:w="1234"/>
          </w:tcPr>
          <w:p>
            <w:r>
              <w:t>CarStatsViewSet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200: summary data</w:t>
            </w:r>
          </w:p>
        </w:tc>
      </w:tr>
      <w:tr>
        <w:tc>
          <w:tcPr>
            <w:tcW w:type="dxa" w:w="1234"/>
          </w:tcPr>
          <w:p>
            <w:r>
              <w:t>POST</w:t>
            </w:r>
          </w:p>
        </w:tc>
        <w:tc>
          <w:tcPr>
            <w:tcW w:type="dxa" w:w="1234"/>
          </w:tcPr>
          <w:p>
            <w:r>
              <w:t>/api/cars/test-validation/</w:t>
            </w:r>
          </w:p>
        </w:tc>
        <w:tc>
          <w:tcPr>
            <w:tcW w:type="dxa" w:w="1234"/>
          </w:tcPr>
          <w:p>
            <w:r>
              <w:t>Validate car data (not saved)</w:t>
            </w:r>
          </w:p>
        </w:tc>
        <w:tc>
          <w:tcPr>
            <w:tcW w:type="dxa" w:w="1234"/>
          </w:tcPr>
          <w:p>
            <w:r>
              <w:t>CarValidationTestView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JSON: stage, car data</w:t>
            </w:r>
          </w:p>
        </w:tc>
        <w:tc>
          <w:tcPr>
            <w:tcW w:type="dxa" w:w="1234"/>
          </w:tcPr>
          <w:p>
            <w:r>
              <w:t>200: validation result</w:t>
            </w:r>
          </w:p>
        </w:tc>
      </w:tr>
      <w:tr>
        <w:tc>
          <w:tcPr>
            <w:tcW w:type="dxa" w:w="1234"/>
          </w:tcPr>
          <w:p>
            <w:r>
              <w:t>POST</w:t>
            </w:r>
          </w:p>
        </w:tc>
        <w:tc>
          <w:tcPr>
            <w:tcW w:type="dxa" w:w="1234"/>
          </w:tcPr>
          <w:p>
            <w:r>
              <w:t>/api/cars/test/basic-info/</w:t>
            </w:r>
          </w:p>
        </w:tc>
        <w:tc>
          <w:tcPr>
            <w:tcW w:type="dxa" w:w="1234"/>
          </w:tcPr>
          <w:p>
            <w:r>
              <w:t>Test basic info validation</w:t>
            </w:r>
          </w:p>
        </w:tc>
        <w:tc>
          <w:tcPr>
            <w:tcW w:type="dxa" w:w="1234"/>
          </w:tcPr>
          <w:p>
            <w:r>
              <w:t>TestCarBasicInfoView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JSON: fields</w:t>
            </w:r>
          </w:p>
        </w:tc>
        <w:tc>
          <w:tcPr>
            <w:tcW w:type="dxa" w:w="1234"/>
          </w:tcPr>
          <w:p>
            <w:r>
              <w:t>200: result</w:t>
            </w:r>
          </w:p>
        </w:tc>
      </w:tr>
      <w:tr>
        <w:tc>
          <w:tcPr>
            <w:tcW w:type="dxa" w:w="1234"/>
          </w:tcPr>
          <w:p>
            <w:r>
              <w:t>POST</w:t>
            </w:r>
          </w:p>
        </w:tc>
        <w:tc>
          <w:tcPr>
            <w:tcW w:type="dxa" w:w="1234"/>
          </w:tcPr>
          <w:p>
            <w:r>
              <w:t>/api/cars/test/rental-options/</w:t>
            </w:r>
          </w:p>
        </w:tc>
        <w:tc>
          <w:tcPr>
            <w:tcW w:type="dxa" w:w="1234"/>
          </w:tcPr>
          <w:p>
            <w:r>
              <w:t>Test rental options validation</w:t>
            </w:r>
          </w:p>
        </w:tc>
        <w:tc>
          <w:tcPr>
            <w:tcW w:type="dxa" w:w="1234"/>
          </w:tcPr>
          <w:p>
            <w:r>
              <w:t>TestCarRentalOptionsView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JSON: fields</w:t>
            </w:r>
          </w:p>
        </w:tc>
        <w:tc>
          <w:tcPr>
            <w:tcW w:type="dxa" w:w="1234"/>
          </w:tcPr>
          <w:p>
            <w:r>
              <w:t>200: result</w:t>
            </w:r>
          </w:p>
        </w:tc>
      </w:tr>
      <w:tr>
        <w:tc>
          <w:tcPr>
            <w:tcW w:type="dxa" w:w="1234"/>
          </w:tcPr>
          <w:p>
            <w:r>
              <w:t>POST</w:t>
            </w:r>
          </w:p>
        </w:tc>
        <w:tc>
          <w:tcPr>
            <w:tcW w:type="dxa" w:w="1234"/>
          </w:tcPr>
          <w:p>
            <w:r>
              <w:t>/api/cars/test/usage-policy/</w:t>
            </w:r>
          </w:p>
        </w:tc>
        <w:tc>
          <w:tcPr>
            <w:tcW w:type="dxa" w:w="1234"/>
          </w:tcPr>
          <w:p>
            <w:r>
              <w:t>Test usage policy validation</w:t>
            </w:r>
          </w:p>
        </w:tc>
        <w:tc>
          <w:tcPr>
            <w:tcW w:type="dxa" w:w="1234"/>
          </w:tcPr>
          <w:p>
            <w:r>
              <w:t>TestCarUsagePolicyView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JSON: fields</w:t>
            </w:r>
          </w:p>
        </w:tc>
        <w:tc>
          <w:tcPr>
            <w:tcW w:type="dxa" w:w="1234"/>
          </w:tcPr>
          <w:p>
            <w:r>
              <w:t>200: result</w:t>
            </w:r>
          </w:p>
        </w:tc>
      </w:tr>
      <w:tr>
        <w:tc>
          <w:tcPr>
            <w:tcW w:type="dxa" w:w="1234"/>
          </w:tcPr>
          <w:p>
            <w:r>
              <w:t>POST</w:t>
            </w:r>
          </w:p>
        </w:tc>
        <w:tc>
          <w:tcPr>
            <w:tcW w:type="dxa" w:w="1234"/>
          </w:tcPr>
          <w:p>
            <w:r>
              <w:t>/api/cars/test/complete/</w:t>
            </w:r>
          </w:p>
        </w:tc>
        <w:tc>
          <w:tcPr>
            <w:tcW w:type="dxa" w:w="1234"/>
          </w:tcPr>
          <w:p>
            <w:r>
              <w:t>Test complete car validation</w:t>
            </w:r>
          </w:p>
        </w:tc>
        <w:tc>
          <w:tcPr>
            <w:tcW w:type="dxa" w:w="1234"/>
          </w:tcPr>
          <w:p>
            <w:r>
              <w:t>TestCompleteCarView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JSON: fields</w:t>
            </w:r>
          </w:p>
        </w:tc>
        <w:tc>
          <w:tcPr>
            <w:tcW w:type="dxa" w:w="1234"/>
          </w:tcPr>
          <w:p>
            <w:r>
              <w:t>200: result</w:t>
            </w:r>
          </w:p>
        </w:tc>
      </w:tr>
      <w:tr>
        <w:tc>
          <w:tcPr>
            <w:tcW w:type="dxa" w:w="1234"/>
          </w:tcPr>
          <w:p>
            <w:r>
              <w:t>POST</w:t>
            </w:r>
          </w:p>
        </w:tc>
        <w:tc>
          <w:tcPr>
            <w:tcW w:type="dxa" w:w="1234"/>
          </w:tcPr>
          <w:p>
            <w:r>
              <w:t>/api/cars/test/plate-check/</w:t>
            </w:r>
          </w:p>
        </w:tc>
        <w:tc>
          <w:tcPr>
            <w:tcW w:type="dxa" w:w="1234"/>
          </w:tcPr>
          <w:p>
            <w:r>
              <w:t>Quick plate number check</w:t>
            </w:r>
          </w:p>
        </w:tc>
        <w:tc>
          <w:tcPr>
            <w:tcW w:type="dxa" w:w="1234"/>
          </w:tcPr>
          <w:p>
            <w:r>
              <w:t>QuickPlateCheckView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JSON: plate_number</w:t>
            </w:r>
          </w:p>
        </w:tc>
        <w:tc>
          <w:tcPr>
            <w:tcW w:type="dxa" w:w="1234"/>
          </w:tcPr>
          <w:p>
            <w:r>
              <w:t>200: result</w:t>
            </w:r>
          </w:p>
        </w:tc>
      </w:tr>
      <w:tr>
        <w:tc>
          <w:tcPr>
            <w:tcW w:type="dxa" w:w="1234"/>
          </w:tcPr>
          <w:p>
            <w:r>
              <w:t>POST</w:t>
            </w:r>
          </w:p>
        </w:tc>
        <w:tc>
          <w:tcPr>
            <w:tcW w:type="dxa" w:w="1234"/>
          </w:tcPr>
          <w:p>
            <w:r>
              <w:t>/api/cars/test/pricing-suggestions/</w:t>
            </w:r>
          </w:p>
        </w:tc>
        <w:tc>
          <w:tcPr>
            <w:tcW w:type="dxa" w:w="1234"/>
          </w:tcPr>
          <w:p>
            <w:r>
              <w:t>Get pricing suggestions</w:t>
            </w:r>
          </w:p>
        </w:tc>
        <w:tc>
          <w:tcPr>
            <w:tcW w:type="dxa" w:w="1234"/>
          </w:tcPr>
          <w:p>
            <w:r>
              <w:t>PricingSuggestionsView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JSON: car_type, car_category, year</w:t>
            </w:r>
          </w:p>
        </w:tc>
        <w:tc>
          <w:tcPr>
            <w:tcW w:type="dxa" w:w="1234"/>
          </w:tcPr>
          <w:p>
            <w:r>
              <w:t>200: suggestions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